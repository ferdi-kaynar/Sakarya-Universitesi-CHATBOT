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26416" w14:textId="0155D7B2" w:rsidR="00432294" w:rsidRPr="00432294" w:rsidRDefault="00432294">
      <w:pPr>
        <w:pStyle w:val="Balk1"/>
        <w:rPr>
          <w:color w:val="auto"/>
          <w:sz w:val="36"/>
          <w:szCs w:val="36"/>
        </w:rPr>
      </w:pPr>
      <w:proofErr w:type="gramStart"/>
      <w:r w:rsidRPr="00432294">
        <w:rPr>
          <w:color w:val="auto"/>
          <w:sz w:val="36"/>
          <w:szCs w:val="36"/>
        </w:rPr>
        <w:t>DERS :</w:t>
      </w:r>
      <w:proofErr w:type="gramEnd"/>
      <w:r w:rsidRPr="00432294">
        <w:rPr>
          <w:color w:val="auto"/>
          <w:sz w:val="36"/>
          <w:szCs w:val="36"/>
        </w:rPr>
        <w:t xml:space="preserve"> YAPAY ZEKA</w:t>
      </w:r>
    </w:p>
    <w:p w14:paraId="08C0D86B" w14:textId="08D03C7A" w:rsidR="00432294" w:rsidRPr="00432294" w:rsidRDefault="00432294">
      <w:pPr>
        <w:pStyle w:val="Balk1"/>
        <w:rPr>
          <w:color w:val="auto"/>
          <w:sz w:val="36"/>
          <w:szCs w:val="36"/>
        </w:rPr>
      </w:pPr>
      <w:r w:rsidRPr="00432294">
        <w:rPr>
          <w:color w:val="auto"/>
          <w:sz w:val="36"/>
          <w:szCs w:val="36"/>
        </w:rPr>
        <w:t xml:space="preserve">AD </w:t>
      </w:r>
      <w:proofErr w:type="gramStart"/>
      <w:r w:rsidRPr="00432294">
        <w:rPr>
          <w:color w:val="auto"/>
          <w:sz w:val="36"/>
          <w:szCs w:val="36"/>
        </w:rPr>
        <w:t>SOYAD :</w:t>
      </w:r>
      <w:proofErr w:type="gramEnd"/>
      <w:r w:rsidRPr="00432294">
        <w:rPr>
          <w:color w:val="auto"/>
          <w:sz w:val="36"/>
          <w:szCs w:val="36"/>
        </w:rPr>
        <w:t xml:space="preserve"> FERDİ KAYNAR</w:t>
      </w:r>
    </w:p>
    <w:p w14:paraId="49537EC0" w14:textId="77777777" w:rsidR="00D445A0" w:rsidRDefault="00432294">
      <w:pPr>
        <w:pStyle w:val="Balk1"/>
        <w:rPr>
          <w:color w:val="auto"/>
          <w:sz w:val="36"/>
          <w:szCs w:val="36"/>
        </w:rPr>
      </w:pPr>
      <w:proofErr w:type="gramStart"/>
      <w:r w:rsidRPr="00432294">
        <w:rPr>
          <w:color w:val="auto"/>
          <w:sz w:val="36"/>
          <w:szCs w:val="36"/>
        </w:rPr>
        <w:t>NO :</w:t>
      </w:r>
      <w:proofErr w:type="gramEnd"/>
      <w:r w:rsidRPr="00432294">
        <w:rPr>
          <w:color w:val="auto"/>
          <w:sz w:val="36"/>
          <w:szCs w:val="36"/>
        </w:rPr>
        <w:t xml:space="preserve"> G-201210311</w:t>
      </w:r>
    </w:p>
    <w:p w14:paraId="0F4EB739" w14:textId="78B816E6" w:rsidR="00432294" w:rsidRDefault="00432294">
      <w:pPr>
        <w:pStyle w:val="Balk1"/>
        <w:rPr>
          <w:color w:val="auto"/>
          <w:sz w:val="36"/>
          <w:szCs w:val="36"/>
        </w:rPr>
      </w:pPr>
      <w:r>
        <w:rPr>
          <w:noProof/>
        </w:rPr>
        <w:drawing>
          <wp:inline distT="0" distB="0" distL="0" distR="0" wp14:anchorId="21A7939C" wp14:editId="67FDA11F">
            <wp:extent cx="6671310" cy="3292910"/>
            <wp:effectExtent l="0" t="0" r="0" b="3175"/>
            <wp:docPr id="420525537" name="Resim 1" descr="metin, ekran görüntüsü, dağ, manz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25537" name="Resim 1" descr="metin, ekran görüntüsü, dağ, manzara içeren bir resim&#10;&#10;Yapay zeka tarafından oluşturulan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7112" cy="332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C16B" w14:textId="77777777" w:rsidR="00D445A0" w:rsidRDefault="00D445A0" w:rsidP="00D445A0">
      <w:pPr>
        <w:rPr>
          <w:sz w:val="28"/>
          <w:szCs w:val="28"/>
        </w:rPr>
      </w:pPr>
    </w:p>
    <w:p w14:paraId="4CFF63A9" w14:textId="3026FA22" w:rsidR="00D445A0" w:rsidRPr="00D445A0" w:rsidRDefault="00D445A0" w:rsidP="00D445A0">
      <w:pPr>
        <w:rPr>
          <w:rFonts w:ascii="Times New Roman" w:hAnsi="Times New Roman" w:cs="Times New Roman"/>
          <w:sz w:val="44"/>
          <w:szCs w:val="44"/>
        </w:rPr>
      </w:pPr>
      <w:r w:rsidRPr="00D445A0">
        <w:rPr>
          <w:rFonts w:ascii="Times New Roman" w:hAnsi="Times New Roman" w:cs="Times New Roman"/>
          <w:sz w:val="44"/>
          <w:szCs w:val="44"/>
        </w:rPr>
        <w:t xml:space="preserve">SAÜ Chatbot </w:t>
      </w:r>
      <w:proofErr w:type="spellStart"/>
      <w:r w:rsidRPr="00D445A0">
        <w:rPr>
          <w:rFonts w:ascii="Times New Roman" w:hAnsi="Times New Roman" w:cs="Times New Roman"/>
          <w:sz w:val="44"/>
          <w:szCs w:val="44"/>
        </w:rPr>
        <w:t>Proje</w:t>
      </w:r>
      <w:proofErr w:type="spellEnd"/>
      <w:r w:rsidRPr="00D445A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44"/>
          <w:szCs w:val="44"/>
        </w:rPr>
        <w:t>Raporu</w:t>
      </w:r>
      <w:proofErr w:type="spellEnd"/>
    </w:p>
    <w:p w14:paraId="7C9F1698" w14:textId="77777777" w:rsidR="00D445A0" w:rsidRPr="00D445A0" w:rsidRDefault="00D445A0" w:rsidP="00D445A0">
      <w:pPr>
        <w:rPr>
          <w:rFonts w:ascii="Times New Roman" w:hAnsi="Times New Roman" w:cs="Times New Roman"/>
          <w:sz w:val="28"/>
          <w:szCs w:val="28"/>
        </w:rPr>
      </w:pPr>
      <w:r w:rsidRPr="00D445A0">
        <w:rPr>
          <w:rFonts w:ascii="Segoe UI Emoji" w:hAnsi="Segoe UI Emoji" w:cs="Segoe UI Emoji"/>
          <w:sz w:val="28"/>
          <w:szCs w:val="28"/>
        </w:rPr>
        <w:t>📌</w:t>
      </w:r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Problemin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Tanımı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Projenin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Amacı</w:t>
      </w:r>
      <w:proofErr w:type="spellEnd"/>
    </w:p>
    <w:p w14:paraId="7E32BB01" w14:textId="77777777" w:rsidR="00D445A0" w:rsidRPr="00D445A0" w:rsidRDefault="00D445A0" w:rsidP="00D445A0">
      <w:pPr>
        <w:rPr>
          <w:rFonts w:ascii="Times New Roman" w:hAnsi="Times New Roman" w:cs="Times New Roman"/>
          <w:sz w:val="28"/>
          <w:szCs w:val="28"/>
        </w:rPr>
      </w:pPr>
      <w:r w:rsidRPr="00D445A0">
        <w:rPr>
          <w:rFonts w:ascii="Times New Roman" w:hAnsi="Times New Roman" w:cs="Times New Roman"/>
          <w:sz w:val="28"/>
          <w:szCs w:val="28"/>
        </w:rPr>
        <w:t xml:space="preserve">Bu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projenin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amacı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, Sakarya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Üniversitesi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hakkında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öğrencilere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bilgi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sağlayan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kullanıcıdan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gelen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sorulara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üniversiteye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ait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verilerle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yanıt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veren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basit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etkili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chatbot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sisteminin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oluşturulmasıdır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SAÜ’ye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ait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genel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bilgiler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bölümler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fakülteler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gibi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verileri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içeren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JSON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dosyasından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beslenmektedir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>.</w:t>
      </w:r>
    </w:p>
    <w:p w14:paraId="7B3D03E1" w14:textId="77777777" w:rsidR="00D445A0" w:rsidRPr="00D445A0" w:rsidRDefault="00D445A0" w:rsidP="00D445A0">
      <w:pPr>
        <w:rPr>
          <w:rFonts w:ascii="Times New Roman" w:hAnsi="Times New Roman" w:cs="Times New Roman"/>
          <w:sz w:val="28"/>
          <w:szCs w:val="28"/>
        </w:rPr>
      </w:pPr>
    </w:p>
    <w:p w14:paraId="6ECACBF1" w14:textId="77777777" w:rsidR="00D445A0" w:rsidRPr="00D445A0" w:rsidRDefault="00D445A0" w:rsidP="00D445A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45A0">
        <w:rPr>
          <w:rFonts w:ascii="Times New Roman" w:hAnsi="Times New Roman" w:cs="Times New Roman"/>
          <w:sz w:val="28"/>
          <w:szCs w:val="28"/>
        </w:rPr>
        <w:lastRenderedPageBreak/>
        <w:t>Proje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kullanıcıların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üniversite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hakkında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bilgi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alma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sürecini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hızlandırmayı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öğrenci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destek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sistemlerine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yardımcı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olmayı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hedefler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>.</w:t>
      </w:r>
    </w:p>
    <w:p w14:paraId="74FECA78" w14:textId="77777777" w:rsidR="00D445A0" w:rsidRPr="00D445A0" w:rsidRDefault="00D445A0" w:rsidP="00D445A0">
      <w:pPr>
        <w:rPr>
          <w:rFonts w:ascii="Times New Roman" w:hAnsi="Times New Roman" w:cs="Times New Roman"/>
          <w:sz w:val="28"/>
          <w:szCs w:val="28"/>
        </w:rPr>
      </w:pPr>
      <w:r w:rsidRPr="00D445A0">
        <w:rPr>
          <w:rFonts w:ascii="Segoe UI Emoji" w:hAnsi="Segoe UI Emoji" w:cs="Segoe UI Emoji"/>
          <w:sz w:val="28"/>
          <w:szCs w:val="28"/>
        </w:rPr>
        <w:t>🛠️</w:t>
      </w:r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Programın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Yaptığı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Nasıl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Kullanıldığına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Dair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Açıklama</w:t>
      </w:r>
      <w:proofErr w:type="spellEnd"/>
    </w:p>
    <w:p w14:paraId="6DAA496A" w14:textId="77777777" w:rsidR="00D445A0" w:rsidRPr="00D445A0" w:rsidRDefault="00D445A0" w:rsidP="00D445A0">
      <w:pPr>
        <w:rPr>
          <w:rFonts w:ascii="Times New Roman" w:hAnsi="Times New Roman" w:cs="Times New Roman"/>
          <w:sz w:val="28"/>
          <w:szCs w:val="28"/>
        </w:rPr>
      </w:pPr>
      <w:r w:rsidRPr="00D445A0">
        <w:rPr>
          <w:rFonts w:ascii="Times New Roman" w:hAnsi="Times New Roman" w:cs="Times New Roman"/>
          <w:sz w:val="28"/>
          <w:szCs w:val="28"/>
        </w:rPr>
        <w:t xml:space="preserve">Bu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Flask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tabanlı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uygulamasıdır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Kullanıcı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, web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arayüzü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üzerinden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üniversiteyle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ilgili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soru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yazar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sau_</w:t>
      </w:r>
      <w:proofErr w:type="gramStart"/>
      <w:r w:rsidRPr="00D445A0">
        <w:rPr>
          <w:rFonts w:ascii="Times New Roman" w:hAnsi="Times New Roman" w:cs="Times New Roman"/>
          <w:sz w:val="28"/>
          <w:szCs w:val="28"/>
        </w:rPr>
        <w:t>info.json</w:t>
      </w:r>
      <w:proofErr w:type="spellEnd"/>
      <w:proofErr w:type="gram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adlı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veri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dosyasından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soruya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uygun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cevabı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bulmaya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çalışır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arayüzünde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sonucu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gösterir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>.</w:t>
      </w:r>
    </w:p>
    <w:p w14:paraId="38CF5009" w14:textId="77777777" w:rsidR="00D445A0" w:rsidRPr="00D445A0" w:rsidRDefault="00D445A0" w:rsidP="00D445A0">
      <w:pPr>
        <w:rPr>
          <w:rFonts w:ascii="Times New Roman" w:hAnsi="Times New Roman" w:cs="Times New Roman"/>
          <w:sz w:val="28"/>
          <w:szCs w:val="28"/>
        </w:rPr>
      </w:pPr>
    </w:p>
    <w:p w14:paraId="043E2BBC" w14:textId="77777777" w:rsidR="00D445A0" w:rsidRPr="00D445A0" w:rsidRDefault="00D445A0" w:rsidP="00D445A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45A0">
        <w:rPr>
          <w:rFonts w:ascii="Times New Roman" w:hAnsi="Times New Roman" w:cs="Times New Roman"/>
          <w:sz w:val="28"/>
          <w:szCs w:val="28"/>
        </w:rPr>
        <w:t>Kullanım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Adımları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>:</w:t>
      </w:r>
    </w:p>
    <w:p w14:paraId="60208331" w14:textId="77777777" w:rsidR="00D445A0" w:rsidRPr="00D445A0" w:rsidRDefault="00D445A0" w:rsidP="00D445A0">
      <w:pPr>
        <w:rPr>
          <w:rFonts w:ascii="Times New Roman" w:hAnsi="Times New Roman" w:cs="Times New Roman"/>
          <w:sz w:val="28"/>
          <w:szCs w:val="28"/>
        </w:rPr>
      </w:pPr>
      <w:r w:rsidRPr="00D445A0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Gerekli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kütüphaneleri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yükleyin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>:</w:t>
      </w:r>
    </w:p>
    <w:p w14:paraId="5A55DBF8" w14:textId="77777777" w:rsidR="00D445A0" w:rsidRPr="00D445A0" w:rsidRDefault="00D445A0" w:rsidP="00D445A0">
      <w:pPr>
        <w:rPr>
          <w:rFonts w:ascii="Times New Roman" w:hAnsi="Times New Roman" w:cs="Times New Roman"/>
          <w:sz w:val="28"/>
          <w:szCs w:val="28"/>
        </w:rPr>
      </w:pPr>
      <w:r w:rsidRPr="00D445A0">
        <w:rPr>
          <w:rFonts w:ascii="Times New Roman" w:hAnsi="Times New Roman" w:cs="Times New Roman"/>
          <w:sz w:val="28"/>
          <w:szCs w:val="28"/>
        </w:rPr>
        <w:t xml:space="preserve">   pip install -r requirements.txt</w:t>
      </w:r>
    </w:p>
    <w:p w14:paraId="2AE4ABE3" w14:textId="77777777" w:rsidR="00D445A0" w:rsidRPr="00D445A0" w:rsidRDefault="00D445A0" w:rsidP="00D445A0">
      <w:pPr>
        <w:rPr>
          <w:rFonts w:ascii="Times New Roman" w:hAnsi="Times New Roman" w:cs="Times New Roman"/>
          <w:sz w:val="28"/>
          <w:szCs w:val="28"/>
        </w:rPr>
      </w:pPr>
      <w:r w:rsidRPr="00D445A0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Uygulama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klasöründe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terminal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açın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app.py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dosyasını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çalıştırın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>:</w:t>
      </w:r>
    </w:p>
    <w:p w14:paraId="21A2E16F" w14:textId="77777777" w:rsidR="00D445A0" w:rsidRPr="00D445A0" w:rsidRDefault="00D445A0" w:rsidP="00D445A0">
      <w:pPr>
        <w:rPr>
          <w:rFonts w:ascii="Times New Roman" w:hAnsi="Times New Roman" w:cs="Times New Roman"/>
          <w:sz w:val="28"/>
          <w:szCs w:val="28"/>
        </w:rPr>
      </w:pPr>
      <w:r w:rsidRPr="00D445A0">
        <w:rPr>
          <w:rFonts w:ascii="Times New Roman" w:hAnsi="Times New Roman" w:cs="Times New Roman"/>
          <w:sz w:val="28"/>
          <w:szCs w:val="28"/>
        </w:rPr>
        <w:t xml:space="preserve">   python app.py</w:t>
      </w:r>
    </w:p>
    <w:p w14:paraId="00AF1B1F" w14:textId="77777777" w:rsidR="00D445A0" w:rsidRPr="00D445A0" w:rsidRDefault="00D445A0" w:rsidP="00D445A0">
      <w:pPr>
        <w:rPr>
          <w:rFonts w:ascii="Times New Roman" w:hAnsi="Times New Roman" w:cs="Times New Roman"/>
          <w:sz w:val="28"/>
          <w:szCs w:val="28"/>
        </w:rPr>
      </w:pPr>
      <w:r w:rsidRPr="00D445A0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Tarayıcınızdan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şu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adrese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gidin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>:</w:t>
      </w:r>
    </w:p>
    <w:p w14:paraId="58B025CA" w14:textId="77777777" w:rsidR="00D445A0" w:rsidRPr="00D445A0" w:rsidRDefault="00D445A0" w:rsidP="00D445A0">
      <w:pPr>
        <w:rPr>
          <w:rFonts w:ascii="Times New Roman" w:hAnsi="Times New Roman" w:cs="Times New Roman"/>
          <w:sz w:val="28"/>
          <w:szCs w:val="28"/>
        </w:rPr>
      </w:pPr>
      <w:r w:rsidRPr="00D445A0">
        <w:rPr>
          <w:rFonts w:ascii="Times New Roman" w:hAnsi="Times New Roman" w:cs="Times New Roman"/>
          <w:sz w:val="28"/>
          <w:szCs w:val="28"/>
        </w:rPr>
        <w:t xml:space="preserve">   http://127.0.0.1:5000</w:t>
      </w:r>
    </w:p>
    <w:p w14:paraId="78A692B1" w14:textId="77777777" w:rsidR="00D445A0" w:rsidRPr="00D445A0" w:rsidRDefault="00D445A0" w:rsidP="00D445A0">
      <w:pPr>
        <w:rPr>
          <w:rFonts w:ascii="Times New Roman" w:hAnsi="Times New Roman" w:cs="Times New Roman"/>
          <w:sz w:val="28"/>
          <w:szCs w:val="28"/>
        </w:rPr>
      </w:pPr>
      <w:r w:rsidRPr="00D445A0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Açılan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arayüzde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herhangi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soru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yazın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örneğin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Rektör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Kim?").</w:t>
      </w:r>
    </w:p>
    <w:p w14:paraId="29569394" w14:textId="77777777" w:rsidR="00D445A0" w:rsidRPr="00D445A0" w:rsidRDefault="00D445A0" w:rsidP="00D445A0">
      <w:pPr>
        <w:rPr>
          <w:rFonts w:ascii="Times New Roman" w:hAnsi="Times New Roman" w:cs="Times New Roman"/>
          <w:sz w:val="28"/>
          <w:szCs w:val="28"/>
        </w:rPr>
      </w:pPr>
      <w:r w:rsidRPr="00D445A0">
        <w:rPr>
          <w:rFonts w:ascii="Segoe UI Emoji" w:hAnsi="Segoe UI Emoji" w:cs="Segoe UI Emoji"/>
          <w:sz w:val="28"/>
          <w:szCs w:val="28"/>
        </w:rPr>
        <w:t>⚙️</w:t>
      </w:r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Programın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Çalışma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Mantığı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Kullanılan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Düğümlerin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Detaylı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Açıklaması</w:t>
      </w:r>
      <w:proofErr w:type="spellEnd"/>
    </w:p>
    <w:p w14:paraId="7968513B" w14:textId="77777777" w:rsidR="00D445A0" w:rsidRPr="00D445A0" w:rsidRDefault="00D445A0" w:rsidP="00D445A0">
      <w:pPr>
        <w:rPr>
          <w:rFonts w:ascii="Times New Roman" w:hAnsi="Times New Roman" w:cs="Times New Roman"/>
          <w:sz w:val="28"/>
          <w:szCs w:val="28"/>
        </w:rPr>
      </w:pPr>
      <w:r w:rsidRPr="00D445A0">
        <w:rPr>
          <w:rFonts w:ascii="Times New Roman" w:hAnsi="Times New Roman" w:cs="Times New Roman"/>
          <w:sz w:val="28"/>
          <w:szCs w:val="28"/>
        </w:rPr>
        <w:t xml:space="preserve">1. app.py: Flask web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uygulamasını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çalıştırır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. Ana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sayfaya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gelen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GET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isteğinde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arayüzü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gösterir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. POST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isteği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geldiğinde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kullanıcının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sorusunu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alır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sau_</w:t>
      </w:r>
      <w:proofErr w:type="gramStart"/>
      <w:r w:rsidRPr="00D445A0">
        <w:rPr>
          <w:rFonts w:ascii="Times New Roman" w:hAnsi="Times New Roman" w:cs="Times New Roman"/>
          <w:sz w:val="28"/>
          <w:szCs w:val="28"/>
        </w:rPr>
        <w:t>info.json</w:t>
      </w:r>
      <w:proofErr w:type="spellEnd"/>
      <w:proofErr w:type="gram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içinde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arama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yapar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>.</w:t>
      </w:r>
    </w:p>
    <w:p w14:paraId="320134AD" w14:textId="77777777" w:rsidR="00D445A0" w:rsidRPr="00D445A0" w:rsidRDefault="00D445A0" w:rsidP="00D445A0">
      <w:pPr>
        <w:rPr>
          <w:rFonts w:ascii="Times New Roman" w:hAnsi="Times New Roman" w:cs="Times New Roman"/>
          <w:sz w:val="28"/>
          <w:szCs w:val="28"/>
        </w:rPr>
      </w:pPr>
      <w:r w:rsidRPr="00D445A0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sau_</w:t>
      </w:r>
      <w:proofErr w:type="gramStart"/>
      <w:r w:rsidRPr="00D445A0">
        <w:rPr>
          <w:rFonts w:ascii="Times New Roman" w:hAnsi="Times New Roman" w:cs="Times New Roman"/>
          <w:sz w:val="28"/>
          <w:szCs w:val="28"/>
        </w:rPr>
        <w:t>info.json</w:t>
      </w:r>
      <w:proofErr w:type="spellEnd"/>
      <w:proofErr w:type="gramEnd"/>
      <w:r w:rsidRPr="00D445A0">
        <w:rPr>
          <w:rFonts w:ascii="Times New Roman" w:hAnsi="Times New Roman" w:cs="Times New Roman"/>
          <w:sz w:val="28"/>
          <w:szCs w:val="28"/>
        </w:rPr>
        <w:t xml:space="preserve">: Sakarya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Üniversitesi'ne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ait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bilgiler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içerir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Soruya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uygun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veriler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dosyada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aranır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>.</w:t>
      </w:r>
    </w:p>
    <w:p w14:paraId="734EAE95" w14:textId="77777777" w:rsidR="00D445A0" w:rsidRPr="00D445A0" w:rsidRDefault="00D445A0" w:rsidP="00D445A0">
      <w:pPr>
        <w:rPr>
          <w:rFonts w:ascii="Times New Roman" w:hAnsi="Times New Roman" w:cs="Times New Roman"/>
          <w:sz w:val="28"/>
          <w:szCs w:val="28"/>
        </w:rPr>
      </w:pPr>
      <w:r w:rsidRPr="00D445A0">
        <w:rPr>
          <w:rFonts w:ascii="Times New Roman" w:hAnsi="Times New Roman" w:cs="Times New Roman"/>
          <w:sz w:val="28"/>
          <w:szCs w:val="28"/>
        </w:rPr>
        <w:t xml:space="preserve">3. index.html: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Kullanıcı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arayüzünü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oluşturur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. Soru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girme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alanı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cevap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gösterme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alanı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içerir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>.</w:t>
      </w:r>
    </w:p>
    <w:p w14:paraId="2C8C6CE3" w14:textId="77777777" w:rsidR="00D445A0" w:rsidRPr="00D445A0" w:rsidRDefault="00D445A0" w:rsidP="00D445A0">
      <w:pPr>
        <w:rPr>
          <w:rFonts w:ascii="Times New Roman" w:hAnsi="Times New Roman" w:cs="Times New Roman"/>
          <w:sz w:val="28"/>
          <w:szCs w:val="28"/>
        </w:rPr>
      </w:pPr>
      <w:r w:rsidRPr="00D445A0">
        <w:rPr>
          <w:rFonts w:ascii="Times New Roman" w:hAnsi="Times New Roman" w:cs="Times New Roman"/>
          <w:sz w:val="28"/>
          <w:szCs w:val="28"/>
        </w:rPr>
        <w:t xml:space="preserve">4. style.css: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Arayüzü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estetik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hale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getiren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dosyasıdır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>.</w:t>
      </w:r>
    </w:p>
    <w:p w14:paraId="223A0387" w14:textId="77777777" w:rsidR="00D445A0" w:rsidRPr="00D445A0" w:rsidRDefault="00D445A0" w:rsidP="00D445A0">
      <w:pPr>
        <w:rPr>
          <w:rFonts w:ascii="Times New Roman" w:hAnsi="Times New Roman" w:cs="Times New Roman"/>
          <w:sz w:val="28"/>
          <w:szCs w:val="28"/>
        </w:rPr>
      </w:pPr>
      <w:r w:rsidRPr="00D445A0">
        <w:rPr>
          <w:rFonts w:ascii="Times New Roman" w:hAnsi="Times New Roman" w:cs="Times New Roman"/>
          <w:sz w:val="28"/>
          <w:szCs w:val="28"/>
        </w:rPr>
        <w:t xml:space="preserve">5. script.js: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Kullanıcının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etkileşimlerini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yöneten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temel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JavaScript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kodlarını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içerir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>.</w:t>
      </w:r>
    </w:p>
    <w:p w14:paraId="26A61B53" w14:textId="77777777" w:rsidR="00D445A0" w:rsidRPr="00D445A0" w:rsidRDefault="00D445A0" w:rsidP="00D445A0">
      <w:pPr>
        <w:rPr>
          <w:rFonts w:ascii="Times New Roman" w:hAnsi="Times New Roman" w:cs="Times New Roman"/>
          <w:sz w:val="28"/>
          <w:szCs w:val="28"/>
        </w:rPr>
      </w:pPr>
      <w:r w:rsidRPr="00D445A0">
        <w:rPr>
          <w:rFonts w:ascii="Segoe UI Emoji" w:hAnsi="Segoe UI Emoji" w:cs="Segoe UI Emoji"/>
          <w:sz w:val="28"/>
          <w:szCs w:val="28"/>
        </w:rPr>
        <w:lastRenderedPageBreak/>
        <w:t>🌐</w:t>
      </w:r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İnternetten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Kullanılan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Kodların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Kaynak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Belirtimleri</w:t>
      </w:r>
      <w:proofErr w:type="spellEnd"/>
    </w:p>
    <w:p w14:paraId="4D730B5B" w14:textId="77777777" w:rsidR="00D445A0" w:rsidRPr="00D445A0" w:rsidRDefault="00D445A0" w:rsidP="00D445A0">
      <w:pPr>
        <w:rPr>
          <w:rFonts w:ascii="Times New Roman" w:hAnsi="Times New Roman" w:cs="Times New Roman"/>
          <w:sz w:val="28"/>
          <w:szCs w:val="28"/>
        </w:rPr>
      </w:pPr>
      <w:r w:rsidRPr="00D445A0">
        <w:rPr>
          <w:rFonts w:ascii="Times New Roman" w:hAnsi="Times New Roman" w:cs="Times New Roman"/>
          <w:sz w:val="28"/>
          <w:szCs w:val="28"/>
        </w:rPr>
        <w:t>- Flask Web Framework: https://flask.palletsprojects.com</w:t>
      </w:r>
    </w:p>
    <w:p w14:paraId="5187717B" w14:textId="77777777" w:rsidR="00D445A0" w:rsidRPr="00D445A0" w:rsidRDefault="00D445A0" w:rsidP="00D445A0">
      <w:pPr>
        <w:rPr>
          <w:rFonts w:ascii="Times New Roman" w:hAnsi="Times New Roman" w:cs="Times New Roman"/>
          <w:sz w:val="28"/>
          <w:szCs w:val="28"/>
        </w:rPr>
      </w:pPr>
      <w:r w:rsidRPr="00D445A0">
        <w:rPr>
          <w:rFonts w:ascii="Times New Roman" w:hAnsi="Times New Roman" w:cs="Times New Roman"/>
          <w:sz w:val="28"/>
          <w:szCs w:val="28"/>
        </w:rPr>
        <w:t xml:space="preserve">- Basit HTML-CSS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örnek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5A0">
        <w:rPr>
          <w:rFonts w:ascii="Times New Roman" w:hAnsi="Times New Roman" w:cs="Times New Roman"/>
          <w:sz w:val="28"/>
          <w:szCs w:val="28"/>
        </w:rPr>
        <w:t>arayüzler</w:t>
      </w:r>
      <w:proofErr w:type="spellEnd"/>
      <w:r w:rsidRPr="00D445A0">
        <w:rPr>
          <w:rFonts w:ascii="Times New Roman" w:hAnsi="Times New Roman" w:cs="Times New Roman"/>
          <w:sz w:val="28"/>
          <w:szCs w:val="28"/>
        </w:rPr>
        <w:t>: https://getbootstrap.com</w:t>
      </w:r>
    </w:p>
    <w:p w14:paraId="54196A34" w14:textId="77777777" w:rsidR="00D445A0" w:rsidRPr="00D445A0" w:rsidRDefault="00D445A0" w:rsidP="00D445A0">
      <w:pPr>
        <w:rPr>
          <w:rFonts w:ascii="Times New Roman" w:hAnsi="Times New Roman" w:cs="Times New Roman"/>
        </w:rPr>
      </w:pPr>
    </w:p>
    <w:p w14:paraId="6E0C23A8" w14:textId="77777777" w:rsidR="00D445A0" w:rsidRDefault="00D445A0" w:rsidP="00D445A0"/>
    <w:p w14:paraId="5A350A6F" w14:textId="77777777" w:rsidR="00D445A0" w:rsidRPr="00D445A0" w:rsidRDefault="00D445A0" w:rsidP="00D445A0"/>
    <w:sectPr w:rsidR="00D445A0" w:rsidRPr="00D445A0" w:rsidSect="0043229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2158162">
    <w:abstractNumId w:val="8"/>
  </w:num>
  <w:num w:numId="2" w16cid:durableId="1614090119">
    <w:abstractNumId w:val="6"/>
  </w:num>
  <w:num w:numId="3" w16cid:durableId="1075006082">
    <w:abstractNumId w:val="5"/>
  </w:num>
  <w:num w:numId="4" w16cid:durableId="569509035">
    <w:abstractNumId w:val="4"/>
  </w:num>
  <w:num w:numId="5" w16cid:durableId="528103112">
    <w:abstractNumId w:val="7"/>
  </w:num>
  <w:num w:numId="6" w16cid:durableId="1725104427">
    <w:abstractNumId w:val="3"/>
  </w:num>
  <w:num w:numId="7" w16cid:durableId="1676036186">
    <w:abstractNumId w:val="2"/>
  </w:num>
  <w:num w:numId="8" w16cid:durableId="164442413">
    <w:abstractNumId w:val="1"/>
  </w:num>
  <w:num w:numId="9" w16cid:durableId="627319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2294"/>
    <w:rsid w:val="005503FD"/>
    <w:rsid w:val="006F4DA2"/>
    <w:rsid w:val="009858F1"/>
    <w:rsid w:val="00AA1D8D"/>
    <w:rsid w:val="00B47730"/>
    <w:rsid w:val="00BA5C53"/>
    <w:rsid w:val="00CB0664"/>
    <w:rsid w:val="00D445A0"/>
    <w:rsid w:val="00D47A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DF611A"/>
  <w14:defaultImageDpi w14:val="300"/>
  <w15:docId w15:val="{94352DCA-221D-474E-9734-8CC79ADA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ferdi kaynar</cp:lastModifiedBy>
  <cp:revision>7</cp:revision>
  <dcterms:created xsi:type="dcterms:W3CDTF">2013-12-23T23:15:00Z</dcterms:created>
  <dcterms:modified xsi:type="dcterms:W3CDTF">2025-05-11T07:00:00Z</dcterms:modified>
  <cp:category/>
</cp:coreProperties>
</file>